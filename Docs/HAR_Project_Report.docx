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452BF" w14:textId="3BAEC213" w:rsidR="004A1A0E" w:rsidRDefault="00D83402">
      <w:pPr>
        <w:pStyle w:val="Title"/>
      </w:pPr>
      <w:proofErr w:type="spellStart"/>
      <w:r>
        <w:t>Singhcorp</w:t>
      </w:r>
      <w:proofErr w:type="spellEnd"/>
    </w:p>
    <w:p w14:paraId="6D87415A" w14:textId="012D1916" w:rsidR="004A1A0E" w:rsidRDefault="00000000">
      <w:r w:rsidRPr="00D83402">
        <w:rPr>
          <w:b/>
          <w:bCs/>
        </w:rPr>
        <w:t>Title:</w:t>
      </w:r>
      <w:r>
        <w:t xml:space="preserve"> Human Activity Recognition with AI and MATLAB App</w:t>
      </w:r>
    </w:p>
    <w:p w14:paraId="78E2FCF9" w14:textId="77FD8210" w:rsidR="004A1A0E" w:rsidRDefault="00000000">
      <w:r w:rsidRPr="00D83402">
        <w:rPr>
          <w:b/>
          <w:bCs/>
        </w:rPr>
        <w:t>Team:</w:t>
      </w:r>
      <w:r>
        <w:t xml:space="preserve"> </w:t>
      </w:r>
      <w:proofErr w:type="spellStart"/>
      <w:r w:rsidR="00D83402">
        <w:t>Singhcorp</w:t>
      </w:r>
      <w:proofErr w:type="spellEnd"/>
    </w:p>
    <w:p w14:paraId="74B3E69B" w14:textId="341035C1" w:rsidR="004A1A0E" w:rsidRDefault="00D83402">
      <w:r w:rsidRPr="00D83402">
        <w:rPr>
          <w:b/>
          <w:bCs/>
        </w:rPr>
        <w:t xml:space="preserve">Submission </w:t>
      </w:r>
      <w:r w:rsidR="00000000" w:rsidRPr="00D83402">
        <w:rPr>
          <w:b/>
          <w:bCs/>
        </w:rPr>
        <w:t>Date</w:t>
      </w:r>
      <w:proofErr w:type="gramStart"/>
      <w:r w:rsidR="00000000">
        <w:t xml:space="preserve">: </w:t>
      </w:r>
      <w:r>
        <w:t xml:space="preserve"> 30</w:t>
      </w:r>
      <w:proofErr w:type="gramEnd"/>
      <w:r>
        <w:t xml:space="preserve"> </w:t>
      </w:r>
      <w:r w:rsidR="00000000">
        <w:t>August 2025</w:t>
      </w:r>
    </w:p>
    <w:p w14:paraId="34A2C896" w14:textId="77777777" w:rsidR="004A1A0E" w:rsidRDefault="00000000">
      <w:pPr>
        <w:pStyle w:val="Heading1"/>
      </w:pPr>
      <w:r>
        <w:t>1. Problem</w:t>
      </w:r>
    </w:p>
    <w:p w14:paraId="63F5FB21" w14:textId="77777777" w:rsidR="004A1A0E" w:rsidRDefault="00000000">
      <w:r>
        <w:t xml:space="preserve">Human activity recognition (HAR) is an important problem in signal processing and AI. </w:t>
      </w:r>
      <w:r>
        <w:br/>
        <w:t xml:space="preserve">The challenge is to accurately classify activities (such as walking, standing, sitting, lying, running, etc.) from raw wearable sensor data.  </w:t>
      </w:r>
      <w:r>
        <w:br/>
        <w:t>The project focuses on building an AI-powered system in MATLAB that can classify activities and demonstrate predictions through a GUI app.</w:t>
      </w:r>
    </w:p>
    <w:p w14:paraId="6EB01C9E" w14:textId="77777777" w:rsidR="004A1A0E" w:rsidRDefault="00000000">
      <w:pPr>
        <w:pStyle w:val="Heading1"/>
      </w:pPr>
      <w:r>
        <w:t>2. Scope of Work</w:t>
      </w:r>
    </w:p>
    <w:p w14:paraId="7546CE5C" w14:textId="77777777" w:rsidR="004A1A0E" w:rsidRDefault="00000000">
      <w:r>
        <w:t xml:space="preserve">- Build a MATLAB-based system that processes raw inertial sensor data.  </w:t>
      </w:r>
      <w:r>
        <w:br/>
        <w:t xml:space="preserve">- Apply preprocessing steps to clean and prepare signals.  </w:t>
      </w:r>
      <w:r>
        <w:br/>
        <w:t xml:space="preserve">- Implement grouping and segmentation of time-series data (6 × 128 sliding windows).  </w:t>
      </w:r>
      <w:r>
        <w:br/>
        <w:t xml:space="preserve">- Train and test an AI classification model.  </w:t>
      </w:r>
      <w:r>
        <w:br/>
        <w:t>- Provide a GUI demo app for predictions using uploaded data.</w:t>
      </w:r>
    </w:p>
    <w:p w14:paraId="38678E17" w14:textId="77777777" w:rsidR="004A1A0E" w:rsidRDefault="00000000">
      <w:pPr>
        <w:pStyle w:val="Heading1"/>
      </w:pPr>
      <w:r>
        <w:t>3. Signal Processing</w:t>
      </w:r>
    </w:p>
    <w:p w14:paraId="77C2ED22" w14:textId="26521E8E" w:rsidR="004A1A0E" w:rsidRDefault="00000000">
      <w:r>
        <w:t xml:space="preserve">a) Data Collection  </w:t>
      </w:r>
      <w:r>
        <w:br/>
        <w:t xml:space="preserve">- Data provided as `.mat` files:  </w:t>
      </w:r>
      <w:r>
        <w:br/>
        <w:t xml:space="preserve">  - rawSensorData_train.mat  </w:t>
      </w:r>
      <w:r>
        <w:br/>
        <w:t xml:space="preserve">  - rawSensorData_test.mat  </w:t>
      </w:r>
      <w:r>
        <w:br/>
        <w:t xml:space="preserve">- Each record includes 6 channels:  </w:t>
      </w:r>
      <w:r>
        <w:br/>
        <w:t xml:space="preserve">  - total_acc_x, total_acc_y, total_acc_z  </w:t>
      </w:r>
      <w:r>
        <w:br/>
        <w:t xml:space="preserve">  - body_gyro_x, body_gyro_y, body_gyro_z  </w:t>
      </w:r>
      <w:r>
        <w:br/>
      </w:r>
      <w:r>
        <w:br/>
        <w:t xml:space="preserve">b) Preprocessing  </w:t>
      </w:r>
      <w:r>
        <w:br/>
        <w:t xml:space="preserve">- Data organized into a table for processing.  </w:t>
      </w:r>
      <w:r>
        <w:br/>
        <w:t xml:space="preserve">- Segmented into 6 × 128 × N windows.  </w:t>
      </w:r>
      <w:r>
        <w:br/>
        <w:t xml:space="preserve">- Noise reduction and normalization applied.  </w:t>
      </w:r>
      <w:r>
        <w:br/>
      </w:r>
      <w:r>
        <w:br/>
        <w:t xml:space="preserve">c) Grouping Function  </w:t>
      </w:r>
      <w:r>
        <w:br/>
        <w:t xml:space="preserve">- Implemented groupByActivity to split data per activity and form user sequences.  </w:t>
      </w:r>
      <w:r>
        <w:br/>
        <w:t xml:space="preserve">- Stored into </w:t>
      </w:r>
      <w:proofErr w:type="spellStart"/>
      <w:r>
        <w:t>userData.mat</w:t>
      </w:r>
      <w:proofErr w:type="spellEnd"/>
      <w:r w:rsidR="00D83402">
        <w:t>/</w:t>
      </w:r>
      <w:proofErr w:type="spellStart"/>
      <w:r w:rsidR="00D83402">
        <w:t>user</w:t>
      </w:r>
      <w:r w:rsidR="00074113">
        <w:t>SensorData.mat</w:t>
      </w:r>
      <w:proofErr w:type="spellEnd"/>
      <w:r>
        <w:t xml:space="preserve"> for GUI use.</w:t>
      </w:r>
    </w:p>
    <w:p w14:paraId="0C1016F5" w14:textId="77777777" w:rsidR="004A1A0E" w:rsidRDefault="00000000">
      <w:pPr>
        <w:pStyle w:val="Heading1"/>
      </w:pPr>
      <w:r>
        <w:lastRenderedPageBreak/>
        <w:t>4. AI Modeling</w:t>
      </w:r>
    </w:p>
    <w:p w14:paraId="604D742B" w14:textId="36B5F3B9" w:rsidR="004A1A0E" w:rsidRDefault="00000000">
      <w:r>
        <w:t xml:space="preserve">- Model Type: </w:t>
      </w:r>
      <w:proofErr w:type="spellStart"/>
      <w:r w:rsidR="00074113">
        <w:t>Bi</w:t>
      </w:r>
      <w:r>
        <w:t>LSTM</w:t>
      </w:r>
      <w:proofErr w:type="spellEnd"/>
      <w:r>
        <w:t xml:space="preserve"> Neural Network (time-series classification).  </w:t>
      </w:r>
      <w:r>
        <w:br/>
        <w:t xml:space="preserve">- Framework: MATLAB Deep Learning Toolbox.  </w:t>
      </w:r>
      <w:r>
        <w:br/>
        <w:t xml:space="preserve">- Steps:  </w:t>
      </w:r>
      <w:r>
        <w:br/>
        <w:t xml:space="preserve">  1. Convert data into sequences.  </w:t>
      </w:r>
      <w:r>
        <w:br/>
        <w:t xml:space="preserve">  2. Train </w:t>
      </w:r>
      <w:proofErr w:type="spellStart"/>
      <w:r w:rsidR="00074113">
        <w:t>Bi</w:t>
      </w:r>
      <w:r>
        <w:t>LSTM</w:t>
      </w:r>
      <w:proofErr w:type="spellEnd"/>
      <w:r>
        <w:t xml:space="preserve"> model using training data.  </w:t>
      </w:r>
      <w:r>
        <w:br/>
        <w:t xml:space="preserve">  3. Evaluate performance on test set.  </w:t>
      </w:r>
      <w:r>
        <w:br/>
      </w:r>
      <w:r>
        <w:br/>
        <w:t>Why LSTM? Because it can capture temporal dependencies across the 128-sample sliding window.</w:t>
      </w:r>
    </w:p>
    <w:p w14:paraId="166E742F" w14:textId="77777777" w:rsidR="004A1A0E" w:rsidRDefault="00000000">
      <w:pPr>
        <w:pStyle w:val="Heading1"/>
      </w:pPr>
      <w:r>
        <w:t>5. Results</w:t>
      </w:r>
    </w:p>
    <w:p w14:paraId="266BEB65" w14:textId="4466AD7E" w:rsidR="004A1A0E" w:rsidRDefault="00000000">
      <w:r>
        <w:t xml:space="preserve">- Training Accuracy: </w:t>
      </w:r>
      <w:r w:rsidR="00074113">
        <w:t>88.124%</w:t>
      </w:r>
      <w:r>
        <w:t xml:space="preserve">  </w:t>
      </w:r>
    </w:p>
    <w:p w14:paraId="15323DA3" w14:textId="77777777" w:rsidR="004A1A0E" w:rsidRDefault="00000000">
      <w:pPr>
        <w:pStyle w:val="Heading1"/>
      </w:pPr>
      <w:r>
        <w:t>6. MATLAB App (Demo GUI)</w:t>
      </w:r>
    </w:p>
    <w:p w14:paraId="437355AE" w14:textId="651F3610" w:rsidR="004A1A0E" w:rsidRDefault="00000000">
      <w:r>
        <w:t xml:space="preserve">- Built with App Designer.  </w:t>
      </w:r>
      <w:r>
        <w:br/>
        <w:t xml:space="preserve">- Allows user to upload </w:t>
      </w:r>
      <w:proofErr w:type="gramStart"/>
      <w:r>
        <w:t>`.mat</w:t>
      </w:r>
      <w:proofErr w:type="gramEnd"/>
      <w:r>
        <w:t xml:space="preserve">` </w:t>
      </w:r>
      <w:proofErr w:type="gramStart"/>
      <w:r>
        <w:t>data</w:t>
      </w:r>
      <w:r w:rsidR="00074113">
        <w:t>, and</w:t>
      </w:r>
      <w:proofErr w:type="gramEnd"/>
      <w:r w:rsidR="00074113">
        <w:t xml:space="preserve"> fill up height and weight.</w:t>
      </w:r>
      <w:r>
        <w:br/>
        <w:t xml:space="preserve">- Runs trained AI model to predict activity.  </w:t>
      </w:r>
      <w:r>
        <w:br/>
        <w:t xml:space="preserve">- Displays </w:t>
      </w:r>
      <w:r w:rsidR="00074113">
        <w:t xml:space="preserve">the amount of time an activity was done, as well as </w:t>
      </w:r>
      <w:r w:rsidR="00710CA1">
        <w:t xml:space="preserve">the calories burnt, with an estimation to the time needed </w:t>
      </w:r>
      <w:proofErr w:type="gramStart"/>
      <w:r w:rsidR="00710CA1">
        <w:t>in order to</w:t>
      </w:r>
      <w:proofErr w:type="gramEnd"/>
      <w:r w:rsidR="00710CA1">
        <w:t xml:space="preserve"> reach a healthy BMI.</w:t>
      </w:r>
    </w:p>
    <w:p w14:paraId="3AAAC848" w14:textId="77777777" w:rsidR="004A1A0E" w:rsidRDefault="00000000">
      <w:pPr>
        <w:pStyle w:val="Heading1"/>
      </w:pPr>
      <w:r>
        <w:t>7. Conclusion</w:t>
      </w:r>
    </w:p>
    <w:p w14:paraId="44D2445A" w14:textId="77777777" w:rsidR="004A1A0E" w:rsidRDefault="00000000">
      <w:r>
        <w:t xml:space="preserve">This project demonstrates the effectiveness of combining signal processing and deep learning (LSTM) for activity recognition.  </w:t>
      </w:r>
      <w:r>
        <w:br/>
        <w:t xml:space="preserve">- Successfully built an end-to-end pipeline from raw data → preprocessing → AI model → GUI app.  </w:t>
      </w:r>
      <w:r>
        <w:br/>
        <w:t xml:space="preserve">- Achieved high accuracy and robust predictions.  </w:t>
      </w:r>
      <w:r>
        <w:br/>
        <w:t xml:space="preserve">- Future improvements could include:  </w:t>
      </w:r>
      <w:r>
        <w:br/>
        <w:t xml:space="preserve">  - Larger dataset.  </w:t>
      </w:r>
      <w:r>
        <w:br/>
        <w:t xml:space="preserve">  - Real-time mobile/embedded deployment.  </w:t>
      </w:r>
      <w:r>
        <w:br/>
        <w:t xml:space="preserve">  - More advanced models (CNN-LSTM hybrid).</w:t>
      </w:r>
    </w:p>
    <w:p w14:paraId="51951480" w14:textId="77777777" w:rsidR="004A1A0E" w:rsidRDefault="00000000">
      <w:pPr>
        <w:pStyle w:val="Heading1"/>
      </w:pPr>
      <w:r>
        <w:t>8. References</w:t>
      </w:r>
    </w:p>
    <w:p w14:paraId="5F404A3D" w14:textId="77777777" w:rsidR="004A1A0E" w:rsidRDefault="00000000">
      <w:r>
        <w:t xml:space="preserve">1. MathWorks Documentation: LSTM Networks for Sequence Classification  </w:t>
      </w:r>
      <w:r>
        <w:br/>
        <w:t xml:space="preserve">2. UCI HAR Dataset (benchmark dataset for activity recognition).  </w:t>
      </w:r>
      <w:r>
        <w:br/>
        <w:t>3. MathWorks App Designer Guide.</w:t>
      </w:r>
    </w:p>
    <w:sectPr w:rsidR="004A1A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3650696">
    <w:abstractNumId w:val="8"/>
  </w:num>
  <w:num w:numId="2" w16cid:durableId="1492411405">
    <w:abstractNumId w:val="6"/>
  </w:num>
  <w:num w:numId="3" w16cid:durableId="56175690">
    <w:abstractNumId w:val="5"/>
  </w:num>
  <w:num w:numId="4" w16cid:durableId="274600848">
    <w:abstractNumId w:val="4"/>
  </w:num>
  <w:num w:numId="5" w16cid:durableId="1048459605">
    <w:abstractNumId w:val="7"/>
  </w:num>
  <w:num w:numId="6" w16cid:durableId="1394934821">
    <w:abstractNumId w:val="3"/>
  </w:num>
  <w:num w:numId="7" w16cid:durableId="1661736223">
    <w:abstractNumId w:val="2"/>
  </w:num>
  <w:num w:numId="8" w16cid:durableId="1672296436">
    <w:abstractNumId w:val="1"/>
  </w:num>
  <w:num w:numId="9" w16cid:durableId="172348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113"/>
    <w:rsid w:val="0015074B"/>
    <w:rsid w:val="0029639D"/>
    <w:rsid w:val="00326F90"/>
    <w:rsid w:val="004A1A0E"/>
    <w:rsid w:val="00710CA1"/>
    <w:rsid w:val="007A07EA"/>
    <w:rsid w:val="00AA1D8D"/>
    <w:rsid w:val="00B47730"/>
    <w:rsid w:val="00CB0664"/>
    <w:rsid w:val="00D834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521464"/>
  <w14:defaultImageDpi w14:val="300"/>
  <w15:docId w15:val="{B6266157-8821-45C7-8D94-1870380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Atclock s</cp:lastModifiedBy>
  <cp:revision>2</cp:revision>
  <dcterms:created xsi:type="dcterms:W3CDTF">2013-12-23T23:15:00Z</dcterms:created>
  <dcterms:modified xsi:type="dcterms:W3CDTF">2025-08-30T20:17:00Z</dcterms:modified>
  <cp:category/>
</cp:coreProperties>
</file>